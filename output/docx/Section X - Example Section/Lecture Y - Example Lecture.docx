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Section X: Example Section, Lecture Y: Example Lecture (OBJ. 1.1)</w:t>
      </w:r>
    </w:p>
    <w:p>
      <w:r>
        <w:t>In this lesson, we're learn about how to get lines of a udemy video transcript into a word doc or pdf.</w:t>
      </w:r>
    </w:p>
    <w:sectPr w:rsidR="00FC693F" w:rsidRPr="0006063C" w:rsidSect="00034616">
      <w:pgSz w:w="7920" w:h="1080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